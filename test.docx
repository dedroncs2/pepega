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text/html" PartName="/hw.ht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231 on Windows 10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hw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